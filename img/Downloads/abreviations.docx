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des abréviations</w:t>
      </w:r>
    </w:p>
    <w:p>
      <w:r>
        <w:t>OCC : Office Congolais de Contrôle</w:t>
      </w:r>
    </w:p>
    <w:p>
      <w:r>
        <w:t>IaaS : Infrastructure as a Service</w:t>
      </w:r>
    </w:p>
    <w:p>
      <w:r>
        <w:t>PaaS : Platform as a Service</w:t>
      </w:r>
    </w:p>
    <w:p>
      <w:r>
        <w:t>SaaS : Software as a Service</w:t>
      </w:r>
    </w:p>
    <w:p>
      <w:r>
        <w:t>VPN : Virtual Private Network</w:t>
      </w:r>
    </w:p>
    <w:p>
      <w:r>
        <w:t>PRA : Plan de Reprise d’Activité</w:t>
      </w:r>
    </w:p>
    <w:p>
      <w:r>
        <w:t>NAS : Network Attached Storage</w:t>
      </w:r>
    </w:p>
    <w:p>
      <w:r>
        <w:t>IDS : Intrusion Detection System</w:t>
      </w:r>
    </w:p>
    <w:p>
      <w:r>
        <w:t>IPS : Intrusion Prevention System</w:t>
      </w:r>
    </w:p>
    <w:p>
      <w:r>
        <w:t>RBAC : Role-Based Access Control</w:t>
      </w:r>
    </w:p>
    <w:p>
      <w:r>
        <w:t>NIST : National Institute of Standards and Technology</w:t>
      </w:r>
    </w:p>
    <w:p>
      <w:r>
        <w:t>ISO : International Organization for Standardization</w:t>
      </w:r>
    </w:p>
    <w:p>
      <w:r>
        <w:t>IEC : International Electrotechnical Commission</w:t>
      </w:r>
    </w:p>
    <w:p>
      <w:r>
        <w:t>VM : Virtual Machine</w:t>
      </w:r>
    </w:p>
    <w:p>
      <w:r>
        <w:t>AD : Active Directory</w:t>
      </w:r>
    </w:p>
    <w:p>
      <w:r>
        <w:t>CPU : Central Processing Unit</w:t>
      </w:r>
    </w:p>
    <w:p>
      <w:r>
        <w:t>RAM : Random Access Memory</w:t>
      </w:r>
    </w:p>
    <w:p>
      <w:r>
        <w:t>LAN : Local Area Network</w:t>
      </w:r>
    </w:p>
    <w:p>
      <w:r>
        <w:t>WAN : Wide Area Network</w:t>
      </w:r>
    </w:p>
    <w:p>
      <w:r>
        <w:t>IT : Information Technology</w:t>
      </w:r>
    </w:p>
    <w:p>
      <w:r>
        <w:t>ICT : Information and Communication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